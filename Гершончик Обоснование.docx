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6AB5" w14:textId="77777777" w:rsidR="00915574" w:rsidRPr="00915574" w:rsidRDefault="00915574" w:rsidP="00915574">
      <w:pPr>
        <w:pStyle w:val="31"/>
        <w:rPr>
          <w:color w:val="000000"/>
          <w:sz w:val="24"/>
          <w:szCs w:val="24"/>
          <w:lang w:val="ru-RU"/>
        </w:rPr>
      </w:pPr>
      <w:r w:rsidRPr="00915574">
        <w:rPr>
          <w:color w:val="000000"/>
          <w:sz w:val="24"/>
          <w:szCs w:val="24"/>
          <w:lang w:val="ru-RU"/>
        </w:rPr>
        <w:t>Средства разработки программ</w:t>
      </w:r>
    </w:p>
    <w:p w14:paraId="7B997288" w14:textId="77777777" w:rsidR="006E73C0" w:rsidRDefault="006E73C0" w:rsidP="006E73C0">
      <w:pPr>
        <w:pStyle w:val="aff8"/>
      </w:pPr>
      <w:r>
        <w:t>Прежде чем приступить к рассмотрению средств разработки, которые могут быть применены для создания программного продукта, необходимо уточнить основные понятия и термины. Средства разработки программного обеспечения — это совокупность приёмов, методов, методик, а также набор инструментальных программ (компиляторы, библиотеки и т.д.), используемых разработчиком для создания программного кода, отвечающего заданным требованиям.</w:t>
      </w:r>
    </w:p>
    <w:p w14:paraId="48CBC0E5" w14:textId="77777777" w:rsidR="006E73C0" w:rsidRDefault="006E73C0" w:rsidP="006E73C0">
      <w:pPr>
        <w:pStyle w:val="aff8"/>
      </w:pPr>
      <w:r>
        <w:t>Инструментарий технологий программирования включает:</w:t>
      </w:r>
    </w:p>
    <w:p w14:paraId="4BB3E3D6" w14:textId="77777777" w:rsidR="006E73C0" w:rsidRDefault="006E73C0" w:rsidP="006E73C0">
      <w:pPr>
        <w:pStyle w:val="aff8"/>
        <w:numPr>
          <w:ilvl w:val="0"/>
          <w:numId w:val="16"/>
        </w:numPr>
      </w:pPr>
      <w:r>
        <w:rPr>
          <w:rStyle w:val="af6"/>
        </w:rPr>
        <w:t>Средства для создания программ</w:t>
      </w:r>
      <w:r>
        <w:t xml:space="preserve">: 1.1. </w:t>
      </w:r>
      <w:r>
        <w:rPr>
          <w:rStyle w:val="af6"/>
        </w:rPr>
        <w:t>Языки и системы программирования</w:t>
      </w:r>
      <w:r>
        <w:t xml:space="preserve">: Сюда входят языки программирования, такие как C#, Java, Python, а также среды разработки, например, Visual Studio, Eclipse и PyCharm. 1.2. </w:t>
      </w:r>
      <w:r>
        <w:rPr>
          <w:rStyle w:val="af6"/>
        </w:rPr>
        <w:t>Инструментальная среда пользователя</w:t>
      </w:r>
      <w:r>
        <w:t>: Интегрированные среды разработки (IDE) предоставляют удобные инструменты для написания, отладки и тестирования кода.</w:t>
      </w:r>
    </w:p>
    <w:p w14:paraId="4F386FFE" w14:textId="77777777" w:rsidR="006E73C0" w:rsidRDefault="006E73C0" w:rsidP="006E73C0">
      <w:pPr>
        <w:pStyle w:val="aff8"/>
        <w:numPr>
          <w:ilvl w:val="0"/>
          <w:numId w:val="16"/>
        </w:numPr>
      </w:pPr>
      <w:r>
        <w:rPr>
          <w:rStyle w:val="af6"/>
        </w:rPr>
        <w:t>Средства для создания информационных систем</w:t>
      </w:r>
      <w:r>
        <w:t xml:space="preserve">: 2.1. </w:t>
      </w:r>
      <w:r>
        <w:rPr>
          <w:rStyle w:val="af6"/>
        </w:rPr>
        <w:t>Встроенные в систему реализации</w:t>
      </w:r>
      <w:r>
        <w:t xml:space="preserve">: Инструменты, интегрированные непосредственно в используемую систему, такие как встроенные базы данных и средства настройки. 2.2. </w:t>
      </w:r>
      <w:r>
        <w:rPr>
          <w:rStyle w:val="af6"/>
        </w:rPr>
        <w:t>Не зависящие от системы реализации</w:t>
      </w:r>
      <w:r>
        <w:t>: Инструменты, которые могут быть использованы вне зависимости от системы, например, внешние базы данных и средства интеграции и обмена данными.</w:t>
      </w:r>
    </w:p>
    <w:p w14:paraId="432D48A7" w14:textId="77777777" w:rsidR="006E73C0" w:rsidRDefault="006E73C0" w:rsidP="006E73C0">
      <w:pPr>
        <w:pStyle w:val="aff8"/>
      </w:pPr>
      <w:r>
        <w:t>Средства для создания приложения — это совокупность языков и систем программирования, инструментальной среды пользователя, а также различные программные компоненты для отладки и поддержки создаваемых программ.</w:t>
      </w:r>
    </w:p>
    <w:p w14:paraId="3B48FF4B" w14:textId="77777777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>Выбор и обоснование комплекса технических средств системы</w:t>
      </w:r>
    </w:p>
    <w:p w14:paraId="7A76A4CD" w14:textId="77777777" w:rsidR="006E73C0" w:rsidRDefault="006E73C0" w:rsidP="006E73C0">
      <w:pPr>
        <w:pStyle w:val="aff8"/>
      </w:pPr>
      <w:r>
        <w:t>На выбор комплекса технических средств влияет функциональность и методы хранения информации. В соответствии с поставленными задачами разработанная система должна обеспечивать:</w:t>
      </w:r>
    </w:p>
    <w:p w14:paraId="349D5465" w14:textId="77777777" w:rsidR="006E73C0" w:rsidRDefault="006E73C0" w:rsidP="006E73C0">
      <w:pPr>
        <w:pStyle w:val="aff8"/>
        <w:numPr>
          <w:ilvl w:val="0"/>
          <w:numId w:val="17"/>
        </w:numPr>
      </w:pPr>
      <w:r>
        <w:t>Ввод данных с клавиатуры.</w:t>
      </w:r>
    </w:p>
    <w:p w14:paraId="12BB6D5A" w14:textId="77777777" w:rsidR="006E73C0" w:rsidRDefault="006E73C0" w:rsidP="006E73C0">
      <w:pPr>
        <w:pStyle w:val="aff8"/>
        <w:numPr>
          <w:ilvl w:val="0"/>
          <w:numId w:val="17"/>
        </w:numPr>
      </w:pPr>
      <w:r>
        <w:t>Управление курсором манипулятором типа «мышь».</w:t>
      </w:r>
    </w:p>
    <w:p w14:paraId="3B5ED430" w14:textId="77777777" w:rsidR="006E73C0" w:rsidRDefault="006E73C0" w:rsidP="006E73C0">
      <w:pPr>
        <w:pStyle w:val="aff8"/>
        <w:numPr>
          <w:ilvl w:val="0"/>
          <w:numId w:val="17"/>
        </w:numPr>
      </w:pPr>
      <w:r>
        <w:t>Вывод информации на дисплей и на печать.</w:t>
      </w:r>
    </w:p>
    <w:p w14:paraId="3FFEFBA5" w14:textId="77777777" w:rsidR="006E73C0" w:rsidRDefault="006E73C0" w:rsidP="006E73C0">
      <w:pPr>
        <w:pStyle w:val="aff8"/>
        <w:numPr>
          <w:ilvl w:val="0"/>
          <w:numId w:val="17"/>
        </w:numPr>
      </w:pPr>
      <w:r>
        <w:t>Передачу информации в базу данных.</w:t>
      </w:r>
    </w:p>
    <w:p w14:paraId="3408CA59" w14:textId="77777777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>Требования к аппаратному обеспечению</w:t>
      </w:r>
    </w:p>
    <w:p w14:paraId="50479744" w14:textId="77777777" w:rsidR="006E73C0" w:rsidRDefault="006E73C0" w:rsidP="006E73C0">
      <w:pPr>
        <w:pStyle w:val="aff8"/>
      </w:pPr>
      <w:r>
        <w:t>Для обеспечения нормального функционирования системы могут быть использованы следующие аппаратные средства:</w:t>
      </w:r>
    </w:p>
    <w:p w14:paraId="6582EADC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t>Персональный компьютер с архитектурой x86 или x64</w:t>
      </w:r>
      <w:r>
        <w:t>.</w:t>
      </w:r>
    </w:p>
    <w:p w14:paraId="6A78EDFC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lastRenderedPageBreak/>
        <w:t>Частота процессора</w:t>
      </w:r>
      <w:r>
        <w:t xml:space="preserve"> не ниже 3 ГГц.</w:t>
      </w:r>
    </w:p>
    <w:p w14:paraId="3C4EC440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t>ОЗУ</w:t>
      </w:r>
      <w:r>
        <w:t xml:space="preserve"> не менее 8 ГБ.</w:t>
      </w:r>
    </w:p>
    <w:p w14:paraId="34CB8DB6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t>Накопитель</w:t>
      </w:r>
      <w:r>
        <w:t xml:space="preserve"> с объёмом не менее 256 ГБ SSD.</w:t>
      </w:r>
    </w:p>
    <w:p w14:paraId="00085D62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t>Разрешение экрана</w:t>
      </w:r>
      <w:r>
        <w:t xml:space="preserve"> не менее 2560х1440 точек.</w:t>
      </w:r>
    </w:p>
    <w:p w14:paraId="5BF3190B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t>Манипулятор типа «мышь»</w:t>
      </w:r>
      <w:r>
        <w:t>.</w:t>
      </w:r>
    </w:p>
    <w:p w14:paraId="1814ADCA" w14:textId="77777777" w:rsidR="006E73C0" w:rsidRDefault="006E73C0" w:rsidP="006E73C0">
      <w:pPr>
        <w:pStyle w:val="aff8"/>
        <w:numPr>
          <w:ilvl w:val="0"/>
          <w:numId w:val="18"/>
        </w:numPr>
      </w:pPr>
      <w:r>
        <w:rPr>
          <w:rStyle w:val="af6"/>
        </w:rPr>
        <w:t>Клавиатура</w:t>
      </w:r>
      <w:r>
        <w:t>.</w:t>
      </w:r>
    </w:p>
    <w:p w14:paraId="7C1BA6AE" w14:textId="19659E98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>В</w:t>
      </w: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>ыбор и обоснование языка программирования</w:t>
      </w:r>
    </w:p>
    <w:p w14:paraId="4BD66E27" w14:textId="65DE4DE4" w:rsidR="006E73C0" w:rsidRDefault="006E73C0" w:rsidP="006E73C0">
      <w:pPr>
        <w:pStyle w:val="aff8"/>
      </w:pPr>
      <w:r>
        <w:t xml:space="preserve">Для создания </w:t>
      </w:r>
      <w:r>
        <w:rPr>
          <w:lang w:val="en-US"/>
        </w:rPr>
        <w:t>desktop</w:t>
      </w:r>
      <w:r>
        <w:t xml:space="preserve"> приложения, предназначенного для управления компьютерным клубом, был выбран язык программирования C#. C# — это объектно-ориентированный язык, разработанный Microsoft, который обладает высокой производительностью и безопасностью. Этот язык предлагает широкий спектр возможностей благодаря интеграции с платформой .NET Framework, включая поддержку многопоточности, работу с базами данных и сложными структурами данных.</w:t>
      </w:r>
    </w:p>
    <w:p w14:paraId="7C4C9B44" w14:textId="77777777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6E73C0">
        <w:rPr>
          <w:rFonts w:ascii="Times New Roman" w:hAnsi="Times New Roman" w:cs="Times New Roman"/>
          <w:color w:val="auto"/>
          <w:sz w:val="24"/>
          <w:szCs w:val="24"/>
        </w:rPr>
        <w:t>Преимущества</w:t>
      </w:r>
      <w:proofErr w:type="spellEnd"/>
      <w:r w:rsidRPr="006E73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E73C0">
        <w:rPr>
          <w:rFonts w:ascii="Times New Roman" w:hAnsi="Times New Roman" w:cs="Times New Roman"/>
          <w:color w:val="auto"/>
          <w:sz w:val="24"/>
          <w:szCs w:val="24"/>
        </w:rPr>
        <w:t>языка</w:t>
      </w:r>
      <w:proofErr w:type="spellEnd"/>
      <w:r w:rsidRPr="006E73C0">
        <w:rPr>
          <w:rFonts w:ascii="Times New Roman" w:hAnsi="Times New Roman" w:cs="Times New Roman"/>
          <w:color w:val="auto"/>
          <w:sz w:val="24"/>
          <w:szCs w:val="24"/>
        </w:rPr>
        <w:t xml:space="preserve"> C#:</w:t>
      </w:r>
    </w:p>
    <w:p w14:paraId="21ED7C63" w14:textId="77777777" w:rsidR="006E73C0" w:rsidRDefault="006E73C0" w:rsidP="006E73C0">
      <w:pPr>
        <w:pStyle w:val="aff8"/>
        <w:numPr>
          <w:ilvl w:val="0"/>
          <w:numId w:val="19"/>
        </w:numPr>
      </w:pPr>
      <w:r>
        <w:t>Полная интеграция с .NET Framework.</w:t>
      </w:r>
    </w:p>
    <w:p w14:paraId="2EC99F08" w14:textId="77777777" w:rsidR="006E73C0" w:rsidRDefault="006E73C0" w:rsidP="006E73C0">
      <w:pPr>
        <w:pStyle w:val="aff8"/>
        <w:numPr>
          <w:ilvl w:val="0"/>
          <w:numId w:val="19"/>
        </w:numPr>
      </w:pPr>
      <w:r>
        <w:t>Полное соблюдение принципов объектно-ориентированного программирования.</w:t>
      </w:r>
    </w:p>
    <w:p w14:paraId="07E6D12C" w14:textId="77777777" w:rsidR="006E73C0" w:rsidRDefault="006E73C0" w:rsidP="006E73C0">
      <w:pPr>
        <w:pStyle w:val="aff8"/>
        <w:numPr>
          <w:ilvl w:val="0"/>
          <w:numId w:val="19"/>
        </w:numPr>
      </w:pPr>
      <w:r>
        <w:t>Простота синтаксиса и читабельность кода.</w:t>
      </w:r>
    </w:p>
    <w:p w14:paraId="3CF3419A" w14:textId="77777777" w:rsidR="006E73C0" w:rsidRDefault="006E73C0" w:rsidP="006E73C0">
      <w:pPr>
        <w:pStyle w:val="aff8"/>
        <w:numPr>
          <w:ilvl w:val="0"/>
          <w:numId w:val="19"/>
        </w:numPr>
      </w:pPr>
      <w:r>
        <w:t>Поддержка современных концепций программирования, таких как делегаты, обработка событий и исключений.</w:t>
      </w:r>
    </w:p>
    <w:p w14:paraId="5B2888C3" w14:textId="77777777" w:rsidR="006E73C0" w:rsidRDefault="006E73C0" w:rsidP="006E73C0">
      <w:pPr>
        <w:pStyle w:val="aff8"/>
        <w:numPr>
          <w:ilvl w:val="0"/>
          <w:numId w:val="19"/>
        </w:numPr>
      </w:pPr>
      <w:r>
        <w:t>Высокий уровень безопасности и управление памятью.</w:t>
      </w:r>
    </w:p>
    <w:p w14:paraId="3D13762F" w14:textId="77777777" w:rsidR="006E73C0" w:rsidRDefault="006E73C0" w:rsidP="006E73C0">
      <w:pPr>
        <w:pStyle w:val="aff8"/>
        <w:numPr>
          <w:ilvl w:val="0"/>
          <w:numId w:val="19"/>
        </w:numPr>
      </w:pPr>
      <w:r>
        <w:t>Широкие возможности для работы с базами данных через ADO.NET и Entity Framework.</w:t>
      </w:r>
    </w:p>
    <w:p w14:paraId="2EA9BEA5" w14:textId="77777777" w:rsidR="006E73C0" w:rsidRDefault="006E73C0" w:rsidP="006E73C0">
      <w:pPr>
        <w:pStyle w:val="aff8"/>
      </w:pPr>
      <w:r>
        <w:t>Эти преимущества делают C# отличным выбором для разработки надежных и сложных приложений.</w:t>
      </w:r>
    </w:p>
    <w:p w14:paraId="4103840D" w14:textId="77777777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  <w:lang/>
        </w:rPr>
      </w:pPr>
      <w:r w:rsidRPr="006E73C0">
        <w:rPr>
          <w:rFonts w:ascii="Times New Roman" w:hAnsi="Times New Roman" w:cs="Times New Roman"/>
          <w:color w:val="auto"/>
          <w:sz w:val="24"/>
          <w:szCs w:val="24"/>
          <w:lang/>
        </w:rPr>
        <w:t>Обзор платформы Microsoft .NET Framework</w:t>
      </w:r>
    </w:p>
    <w:p w14:paraId="3EEDC4D5" w14:textId="77777777" w:rsidR="006E73C0" w:rsidRDefault="006E73C0" w:rsidP="006E73C0">
      <w:pPr>
        <w:pStyle w:val="aff8"/>
      </w:pPr>
      <w:r>
        <w:t>Microsoft .NET Framework — это мощная платформа для разработки приложений. Она предоставляет обширный набор классов, интерфейсов и типов данных, что облегчает процесс разработки и обеспечивает доступ к функциям операционной системы. Основные компоненты .NET Framework включают:</w:t>
      </w:r>
    </w:p>
    <w:p w14:paraId="42A4FE9D" w14:textId="77777777" w:rsidR="006E73C0" w:rsidRDefault="006E73C0" w:rsidP="006E73C0">
      <w:pPr>
        <w:pStyle w:val="aff8"/>
        <w:numPr>
          <w:ilvl w:val="0"/>
          <w:numId w:val="20"/>
        </w:numPr>
      </w:pPr>
      <w:r>
        <w:rPr>
          <w:rStyle w:val="af6"/>
        </w:rPr>
        <w:t>Common Language Runtime (CLR)</w:t>
      </w:r>
      <w:r>
        <w:t>: общая среда выполнения, которая управляет памятью, безопасностью и многопоточностью.</w:t>
      </w:r>
    </w:p>
    <w:p w14:paraId="4EC8A1B4" w14:textId="77777777" w:rsidR="006E73C0" w:rsidRDefault="006E73C0" w:rsidP="006E73C0">
      <w:pPr>
        <w:pStyle w:val="aff8"/>
        <w:numPr>
          <w:ilvl w:val="0"/>
          <w:numId w:val="20"/>
        </w:numPr>
      </w:pPr>
      <w:r>
        <w:rPr>
          <w:rStyle w:val="af6"/>
        </w:rPr>
        <w:t>Библиотека классов</w:t>
      </w:r>
      <w:r>
        <w:t>: предоставляет базовые и специализированные классы для разработки различных приложений.</w:t>
      </w:r>
    </w:p>
    <w:p w14:paraId="01F059F9" w14:textId="77777777" w:rsidR="006E73C0" w:rsidRDefault="006E73C0" w:rsidP="006E73C0">
      <w:pPr>
        <w:pStyle w:val="aff8"/>
        <w:numPr>
          <w:ilvl w:val="0"/>
          <w:numId w:val="20"/>
        </w:numPr>
      </w:pPr>
      <w:r>
        <w:rPr>
          <w:rStyle w:val="af6"/>
        </w:rPr>
        <w:t>ADO.NET</w:t>
      </w:r>
      <w:r>
        <w:t>: поддержка работы с базами данных.</w:t>
      </w:r>
    </w:p>
    <w:p w14:paraId="7CB8684A" w14:textId="77777777" w:rsidR="006E73C0" w:rsidRDefault="006E73C0" w:rsidP="006E73C0">
      <w:pPr>
        <w:pStyle w:val="aff8"/>
        <w:numPr>
          <w:ilvl w:val="0"/>
          <w:numId w:val="20"/>
        </w:numPr>
      </w:pPr>
      <w:r>
        <w:rPr>
          <w:rStyle w:val="af6"/>
        </w:rPr>
        <w:t>ASP.NET</w:t>
      </w:r>
      <w:r>
        <w:t>: инструмент для создания веб-приложений.</w:t>
      </w:r>
    </w:p>
    <w:p w14:paraId="4985DFFD" w14:textId="77777777" w:rsidR="006E73C0" w:rsidRDefault="006E73C0" w:rsidP="006E73C0">
      <w:pPr>
        <w:pStyle w:val="aff8"/>
        <w:numPr>
          <w:ilvl w:val="0"/>
          <w:numId w:val="20"/>
        </w:numPr>
      </w:pPr>
      <w:r>
        <w:rPr>
          <w:rStyle w:val="af6"/>
        </w:rPr>
        <w:lastRenderedPageBreak/>
        <w:t>WPF (Windows Presentation Foundation)</w:t>
      </w:r>
      <w:r>
        <w:t>: платформа для создания современных пользовательских интерфейсов.</w:t>
      </w:r>
    </w:p>
    <w:p w14:paraId="2FEEB61E" w14:textId="77777777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Среда разработки </w:t>
      </w:r>
      <w:r w:rsidRPr="006E73C0">
        <w:rPr>
          <w:rFonts w:ascii="Times New Roman" w:hAnsi="Times New Roman" w:cs="Times New Roman"/>
          <w:color w:val="auto"/>
          <w:sz w:val="24"/>
          <w:szCs w:val="24"/>
        </w:rPr>
        <w:t>Microsoft</w:t>
      </w: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6E73C0">
        <w:rPr>
          <w:rFonts w:ascii="Times New Roman" w:hAnsi="Times New Roman" w:cs="Times New Roman"/>
          <w:color w:val="auto"/>
          <w:sz w:val="24"/>
          <w:szCs w:val="24"/>
        </w:rPr>
        <w:t>Visual</w:t>
      </w: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6E73C0">
        <w:rPr>
          <w:rFonts w:ascii="Times New Roman" w:hAnsi="Times New Roman" w:cs="Times New Roman"/>
          <w:color w:val="auto"/>
          <w:sz w:val="24"/>
          <w:szCs w:val="24"/>
        </w:rPr>
        <w:t>Studio</w:t>
      </w:r>
    </w:p>
    <w:p w14:paraId="73CD6221" w14:textId="77777777" w:rsidR="006E73C0" w:rsidRDefault="006E73C0" w:rsidP="006E73C0">
      <w:pPr>
        <w:pStyle w:val="aff8"/>
      </w:pPr>
      <w:r>
        <w:t>Для создания приложения используется интегрированная среда разработки Microsoft Visual Studio. Этот мощный инструмент включает в себя:</w:t>
      </w:r>
    </w:p>
    <w:p w14:paraId="293A85E6" w14:textId="77777777" w:rsidR="006E73C0" w:rsidRDefault="006E73C0" w:rsidP="006E73C0">
      <w:pPr>
        <w:pStyle w:val="aff8"/>
        <w:numPr>
          <w:ilvl w:val="0"/>
          <w:numId w:val="21"/>
        </w:numPr>
      </w:pPr>
      <w:r>
        <w:t>Редактор кода с функцией автодополнения.</w:t>
      </w:r>
    </w:p>
    <w:p w14:paraId="452F9069" w14:textId="77777777" w:rsidR="006E73C0" w:rsidRDefault="006E73C0" w:rsidP="006E73C0">
      <w:pPr>
        <w:pStyle w:val="aff8"/>
        <w:numPr>
          <w:ilvl w:val="0"/>
          <w:numId w:val="21"/>
        </w:numPr>
      </w:pPr>
      <w:r>
        <w:t>Интегрированный компилятор.</w:t>
      </w:r>
    </w:p>
    <w:p w14:paraId="4CC3ED67" w14:textId="77777777" w:rsidR="006E73C0" w:rsidRDefault="006E73C0" w:rsidP="006E73C0">
      <w:pPr>
        <w:pStyle w:val="aff8"/>
        <w:numPr>
          <w:ilvl w:val="0"/>
          <w:numId w:val="21"/>
        </w:numPr>
      </w:pPr>
      <w:r>
        <w:t>Средства отладки и тестирования.</w:t>
      </w:r>
    </w:p>
    <w:p w14:paraId="1377596B" w14:textId="77777777" w:rsidR="006E73C0" w:rsidRDefault="006E73C0" w:rsidP="006E73C0">
      <w:pPr>
        <w:pStyle w:val="aff8"/>
        <w:numPr>
          <w:ilvl w:val="0"/>
          <w:numId w:val="21"/>
        </w:numPr>
      </w:pPr>
      <w:r>
        <w:t>Поддержка работы с системами контроля версий.</w:t>
      </w:r>
    </w:p>
    <w:p w14:paraId="64AE1EE8" w14:textId="77777777" w:rsidR="006E73C0" w:rsidRDefault="006E73C0" w:rsidP="006E73C0">
      <w:pPr>
        <w:pStyle w:val="aff8"/>
      </w:pPr>
      <w:r>
        <w:t>Visual Studio предоставляет удобные инструменты для написания, отладки и поддержки программного кода, что особенно важно для крупных проектов.</w:t>
      </w:r>
    </w:p>
    <w:p w14:paraId="06E49D9A" w14:textId="77777777" w:rsidR="006E73C0" w:rsidRPr="006E73C0" w:rsidRDefault="006E73C0" w:rsidP="006E73C0">
      <w:pPr>
        <w:pStyle w:val="31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E73C0">
        <w:rPr>
          <w:rFonts w:ascii="Times New Roman" w:hAnsi="Times New Roman" w:cs="Times New Roman"/>
          <w:color w:val="auto"/>
          <w:sz w:val="24"/>
          <w:szCs w:val="24"/>
          <w:lang w:val="ru-RU"/>
        </w:rPr>
        <w:t>Заключение</w:t>
      </w:r>
    </w:p>
    <w:p w14:paraId="0B7EBEF7" w14:textId="77777777" w:rsidR="006E73C0" w:rsidRDefault="006E73C0" w:rsidP="006E73C0">
      <w:pPr>
        <w:pStyle w:val="aff8"/>
      </w:pPr>
      <w:r>
        <w:t>Использование языка программирования C# в сочетании с платформой WPF и средой разработки Visual Studio позволяет создавать надежные, производительные и масштабируемые приложения для управления компьютерными клубами. Комбинация мощных инструментов разработки и современных технологий гарантирует высокое качество и функциональность создаваемого программного продукта.</w:t>
      </w:r>
    </w:p>
    <w:p w14:paraId="5F04CE91" w14:textId="77777777" w:rsidR="00061207" w:rsidRPr="00915574" w:rsidRDefault="00061207" w:rsidP="00915574">
      <w:pPr>
        <w:rPr>
          <w:sz w:val="24"/>
          <w:szCs w:val="24"/>
          <w:lang/>
        </w:rPr>
      </w:pPr>
    </w:p>
    <w:sectPr w:rsidR="00061207" w:rsidRPr="00915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7F0657"/>
    <w:multiLevelType w:val="multilevel"/>
    <w:tmpl w:val="D360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2B41DC"/>
    <w:multiLevelType w:val="multilevel"/>
    <w:tmpl w:val="D0FE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0D0313"/>
    <w:multiLevelType w:val="multilevel"/>
    <w:tmpl w:val="391C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836A5"/>
    <w:multiLevelType w:val="multilevel"/>
    <w:tmpl w:val="1F9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905FE"/>
    <w:multiLevelType w:val="multilevel"/>
    <w:tmpl w:val="FE2C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F384F"/>
    <w:multiLevelType w:val="multilevel"/>
    <w:tmpl w:val="C63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244EF7"/>
    <w:multiLevelType w:val="multilevel"/>
    <w:tmpl w:val="55E48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F177F"/>
    <w:multiLevelType w:val="multilevel"/>
    <w:tmpl w:val="237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22BB6"/>
    <w:multiLevelType w:val="multilevel"/>
    <w:tmpl w:val="1C08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0D1DA9"/>
    <w:multiLevelType w:val="multilevel"/>
    <w:tmpl w:val="298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984C4C"/>
    <w:multiLevelType w:val="multilevel"/>
    <w:tmpl w:val="7E0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971D1"/>
    <w:multiLevelType w:val="multilevel"/>
    <w:tmpl w:val="42D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6"/>
  </w:num>
  <w:num w:numId="12">
    <w:abstractNumId w:val="14"/>
  </w:num>
  <w:num w:numId="13">
    <w:abstractNumId w:val="15"/>
  </w:num>
  <w:num w:numId="14">
    <w:abstractNumId w:val="13"/>
  </w:num>
  <w:num w:numId="15">
    <w:abstractNumId w:val="18"/>
  </w:num>
  <w:num w:numId="16">
    <w:abstractNumId w:val="9"/>
  </w:num>
  <w:num w:numId="17">
    <w:abstractNumId w:val="12"/>
  </w:num>
  <w:num w:numId="18">
    <w:abstractNumId w:val="11"/>
  </w:num>
  <w:num w:numId="19">
    <w:abstractNumId w:val="10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207"/>
    <w:rsid w:val="0015074B"/>
    <w:rsid w:val="0029639D"/>
    <w:rsid w:val="00326F90"/>
    <w:rsid w:val="006E73C0"/>
    <w:rsid w:val="00915574"/>
    <w:rsid w:val="00AA1D8D"/>
    <w:rsid w:val="00B47730"/>
    <w:rsid w:val="00CB0664"/>
    <w:rsid w:val="00D640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3EC7B5"/>
  <w14:defaultImageDpi w14:val="300"/>
  <w15:docId w15:val="{5545745E-AEFB-0A4E-BA3B-9DA6801D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91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91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Georgi Gershonchyk</cp:lastModifiedBy>
  <cp:revision>4</cp:revision>
  <dcterms:created xsi:type="dcterms:W3CDTF">2024-12-30T06:26:00Z</dcterms:created>
  <dcterms:modified xsi:type="dcterms:W3CDTF">2024-12-30T09:45:00Z</dcterms:modified>
  <cp:category/>
</cp:coreProperties>
</file>